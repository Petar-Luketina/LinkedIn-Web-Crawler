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LinkedIn Jobs for Sat, May 11, 2019</w:t>
      </w:r>
    </w:p>
    <w:p>
      <w:pPr>
        <w:pStyle w:val="ListNumber"/>
      </w:pPr>
      <w:r>
        <w:br/>
        <w:t>Analyst Programmer 3</w:t>
        <w:br/>
        <w:t>Case Western Reserve University</w:t>
        <w:br/>
        <w:t>Cleveland, OH, US</w:t>
        <w:br/>
        <w:t>Programming experience in at least one computational language (C/C++, Perl, Python, or Java) for the... www.adzuna.com</w:t>
        <w:br/>
        <w:t>269 alumni work here</w:t>
        <w:br/>
        <w:t>8 minutes ago</w:t>
        <w:br/>
        <w:t>https://www.linkedin.com/jobs/view/1265731784/?eBP=NotAvailableFromVoyagerAPI&amp;recommendedFlavor=SCHOOL_RECRUIT&amp;refId=6b822b62-ee59-40f3-b971-d88634aab2dd&amp;trk=d_flagship3_search_srp_jobs</w:t>
      </w:r>
    </w:p>
    <w:p>
      <w:pPr>
        <w:pStyle w:val="ListNumber"/>
      </w:pPr>
      <w:r>
        <w:br/>
        <w:t>Systems Engineer</w:t>
        <w:br/>
        <w:t>CGI</w:t>
        <w:br/>
        <w:t>Cleveland, OH, US</w:t>
        <w:br/>
        <w:t>The candidate will be comfortable working with Amazon Web Services Cloudformation, with capabilities... cgi.njoyn.com</w:t>
        <w:br/>
        <w:t>$55K – $100K base salary</w:t>
        <w:br/>
        <w:t>11 hours ago</w:t>
        <w:br/>
        <w:t>https://www.linkedin.com/jobs/view/1257484571/?eBP=NotAvailableFromVoyagerAPI&amp;recommendedFlavor=SALARY&amp;refId=6b822b62-ee59-40f3-b971-d88634aab2dd&amp;trk=d_flagship3_search_srp_jobs</w:t>
      </w:r>
    </w:p>
    <w:p>
      <w:pPr>
        <w:pStyle w:val="ListNumber"/>
      </w:pPr>
      <w:r>
        <w:br/>
        <w:t>IT Support Technician</w:t>
        <w:br/>
        <w:t>Total ID Solutions, Inc</w:t>
        <w:br/>
        <w:t>Wickliffe, OH, US</w:t>
        <w:br/>
        <w:t>Experience using Microsoft technologies including SQL Server Management Studio, .NET Framework (4.5 ... www.ziprecruiter.com</w:t>
        <w:br/>
        <w:t>Be an early applicant</w:t>
        <w:br/>
        <w:t>11 hours ago</w:t>
        <w:br/>
        <w:t>Easy Apply</w:t>
        <w:br/>
        <w:t>https://www.linkedin.com/jobs/view/1265493731/?eBP=NotAvailableFromVoyagerAPI&amp;recommendedFlavor=HIDDEN_GEM&amp;refId=6b822b62-ee59-40f3-b971-d88634aab2dd&amp;trk=d_flagship3_search_srp_jobs</w:t>
      </w:r>
    </w:p>
    <w:p>
      <w:pPr>
        <w:pStyle w:val="ListNumber"/>
      </w:pPr>
      <w:r>
        <w:br/>
        <w:t>Network Cloud Engineer</w:t>
        <w:br/>
        <w:t>Verizon Communications</w:t>
        <w:br/>
        <w:t>Twinsburg, OH, US</w:t>
        <w:br/>
        <w:t>Experience with Network automation and Devops software development (Jenkins, Python, Ansible). Exper... www.linkup.com</w:t>
        <w:br/>
        <w:t>Be an early applicant</w:t>
        <w:br/>
        <w:t>18 hours ago</w:t>
        <w:br/>
        <w:t>https://www.linkedin.com/jobs/view/1265126432/?eBP=NotAvailableFromVoyagerAPI&amp;recommendedFlavor=HIDDEN_GEM&amp;refId=6b822b62-ee59-40f3-b971-d88634aab2dd&amp;trk=d_flagship3_search_srp_jobs</w:t>
      </w:r>
    </w:p>
    <w:p>
      <w:pPr>
        <w:pStyle w:val="ListNumber"/>
      </w:pPr>
      <w:r>
        <w:br/>
        <w:t>DevOps Consultant - Nationwide Opportunities</w:t>
        <w:br/>
        <w:t>Amazon.com</w:t>
        <w:br/>
        <w:t>Twinsburg, OH, US</w:t>
        <w:br/>
        <w:t>Strong hands-on experience with mainline programming and scripting languages such as Shell, Python, ... jobs.mashable.com</w:t>
        <w:br/>
        <w:t>Be an early applicant</w:t>
        <w:br/>
        <w:t>23 hours ago</w:t>
        <w:br/>
        <w:t>https://www.linkedin.com/jobs/view/1263778933/?eBP=NotAvailableFromVoyagerAPI&amp;recommendedFlavor=HIDDEN_GEM&amp;refId=6b822b62-ee59-40f3-b971-d88634aab2dd&amp;trk=d_flagship3_search_srp_jobs</w:t>
      </w:r>
    </w:p>
    <w:p>
      <w:pPr>
        <w:pStyle w:val="ListNumber"/>
      </w:pPr>
      <w:r>
        <w:br/>
        <w:t>Python Developer with AWS</w:t>
        <w:br/>
        <w:t>MatchPoint Solutions</w:t>
        <w:br/>
        <w:t>Mayfield Heights, OH, US</w:t>
        <w:br/>
        <w:t>Experience with more than one language is a plus) Experience with designing and implementing APIs to... www.adzuna.com</w:t>
        <w:br/>
        <w:t>Be an early applicant</w:t>
        <w:br/>
        <w:t>1 day ago</w:t>
        <w:br/>
        <w:t>https://www.linkedin.com/jobs/view/1264288433/?eBP=NotAvailableFromVoyagerAPI&amp;recommendedFlavor=HIDDEN_GEM&amp;refId=6b822b62-ee59-40f3-b971-d88634aab2dd&amp;trk=d_flagship3_search_srp_jobs</w:t>
      </w:r>
    </w:p>
    <w:p>
      <w:pPr>
        <w:pStyle w:val="ListNumber"/>
      </w:pPr>
      <w:r>
        <w:br/>
        <w:t>Data Engineer (Python / AWS)</w:t>
        <w:br/>
        <w:t>PRECISION SERVICES SYSTEM IT</w:t>
        <w:br/>
        <w:t>Cleveland, OH, US</w:t>
        <w:br/>
        <w:t>Our well-known, F500 client in the NE Cleveland area is looking for a Lead Data Engineer to join the... www.adzuna.com</w:t>
        <w:br/>
        <w:t>Be an early applicant</w:t>
        <w:br/>
        <w:t>1 day ago</w:t>
        <w:br/>
        <w:t>https://www.linkedin.com/jobs/view/1263189685/?eBP=NotAvailableFromVoyagerAPI&amp;recommendedFlavor=HIDDEN_GEM&amp;refId=6b822b62-ee59-40f3-b971-d88634aab2dd&amp;trk=d_flagship3_search_srp_jobs</w:t>
      </w:r>
    </w:p>
    <w:p>
      <w:pPr>
        <w:pStyle w:val="ListNumber"/>
      </w:pPr>
      <w:r>
        <w:br/>
        <w:t>Data Engineer (Python/AWS)</w:t>
        <w:br/>
        <w:t>PRECISION SERVICES SYSTEM IT</w:t>
        <w:br/>
        <w:t>Cleveland, OH, US</w:t>
        <w:br/>
        <w:t>Our well-known, F500 client in the NE Cleveland area is looking for a Lead Data Engineer to join the... 9nl.es</w:t>
        <w:br/>
        <w:t>Be an early applicant</w:t>
        <w:br/>
        <w:t>1 day ago</w:t>
        <w:br/>
        <w:t>https://www.linkedin.com/jobs/view/1262481223/?eBP=NotAvailableFromVoyagerAPI&amp;recommendedFlavor=HIDDEN_GEM&amp;refId=6b822b62-ee59-40f3-b971-d88634aab2dd&amp;trk=d_flagship3_search_srp_jobs</w:t>
      </w:r>
    </w:p>
    <w:p>
      <w:pPr>
        <w:pStyle w:val="ListNumber"/>
      </w:pPr>
      <w:r>
        <w:br/>
        <w:t>Python/Django Developer In-Person to Cleveland, Ohio</w:t>
        <w:br/>
        <w:t>Saligram Systems Inc</w:t>
        <w:br/>
        <w:t>Cleveland, OH, US</w:t>
        <w:br/>
        <w:t>Product responsibilities include Lead the development of our web-based applications (PythonDjango) a... www.xpatjobs.com</w:t>
        <w:br/>
        <w:t>Be an early applicant</w:t>
        <w:br/>
        <w:t>2 days ago</w:t>
        <w:br/>
        <w:t>https://www.linkedin.com/jobs/view/1261679410/?eBP=NotAvailableFromVoyagerAPI&amp;recommendedFlavor=HIDDEN_GEM&amp;refId=6b822b62-ee59-40f3-b971-d88634aab2dd&amp;trk=d_flagship3_search_srp_jobs</w:t>
      </w:r>
    </w:p>
    <w:p>
      <w:pPr>
        <w:pStyle w:val="ListNumber"/>
      </w:pPr>
      <w:r>
        <w:br/>
        <w:t>Business Data Analyst</w:t>
        <w:br/>
        <w:t>Cognizant</w:t>
        <w:br/>
        <w:t>Brooklyn, OH, US</w:t>
        <w:br/>
        <w:t>Some experience using SQL, R, Python, and Tableau for data analysis. Years of experience in quantita... careers.cognizant.com</w:t>
        <w:br/>
        <w:t>20 alumni work here</w:t>
        <w:br/>
        <w:t>2 days ago</w:t>
        <w:br/>
        <w:t>https://www.linkedin.com/jobs/view/1261909930/?eBP=NotAvailableFromVoyagerAPI&amp;recommendedFlavor=SCHOOL_RECRUIT&amp;refId=6b822b62-ee59-40f3-b971-d88634aab2dd&amp;trk=d_flagship3_search_srp_jobs</w:t>
      </w:r>
    </w:p>
    <w:p>
      <w:pPr>
        <w:pStyle w:val="ListNumber"/>
      </w:pPr>
      <w:r>
        <w:br/>
        <w:t>Site Reliability Engineer</w:t>
        <w:br/>
        <w:t>OnShift</w:t>
        <w:br/>
        <w:t>&lt; 30 min</w:t>
        <w:br/>
        <w:t>Cleveland, OH, US</w:t>
        <w:br/>
        <w:t>The Site Reliability Engineer is responsible for monitoring systems, ensuring responsiveness to aler... www.startwire.com</w:t>
        <w:br/>
        <w:t>Be an early applicant</w:t>
        <w:br/>
        <w:t>2 days ago</w:t>
        <w:br/>
        <w:t>https://www.linkedin.com/jobs/view/1261308304/?eBP=NotAvailableFromVoyagerAPI&amp;recommendedFlavor=HIDDEN_GEM&amp;refId=296160db-0de2-4824-8620-7f0c6b346fc3&amp;trk=d_flagship3_search_srp_jobs</w:t>
      </w:r>
    </w:p>
    <w:p>
      <w:pPr>
        <w:pStyle w:val="ListNumber"/>
      </w:pPr>
      <w:r>
        <w:br/>
        <w:t>Scientific Applications Programmer</w:t>
        <w:br/>
        <w:t>DB Consulting Group, Inc.</w:t>
        <w:br/>
        <w:t>Cleveland, OH, US</w:t>
        <w:br/>
        <w:t>Work will entail development of the OpenMDAO framework by coding new serial and parallel functionali... joblift.com</w:t>
        <w:br/>
        <w:t>3 alumni work here</w:t>
        <w:br/>
        <w:t>2 days ago</w:t>
        <w:br/>
        <w:t>https://www.linkedin.com/jobs/view/1265276276/?eBP=NotAvailableFromVoyagerAPI&amp;recommendedFlavor=SCHOOL_RECRUIT&amp;refId=296160db-0de2-4824-8620-7f0c6b346fc3&amp;trk=d_flagship3_search_srp_jobs</w:t>
      </w:r>
    </w:p>
    <w:p>
      <w:pPr>
        <w:pStyle w:val="ListNumber"/>
      </w:pPr>
      <w:r>
        <w:br/>
        <w:t>Software Engineer (Full Stack, AWS, JavaScript)</w:t>
        <w:br/>
        <w:t>CyberCoders</w:t>
        <w:br/>
        <w:t>Cleveland, OH, US</w:t>
        <w:br/>
        <w:t>We're looking for a Software Engineer that wants to work alongside a phenomenal team in a challe... www.cybercoders.com</w:t>
        <w:br/>
        <w:t>Be an early applicant</w:t>
        <w:br/>
        <w:t>3 days ago</w:t>
        <w:br/>
        <w:t>https://www.linkedin.com/jobs/view/1260085083/?eBP=NotAvailableFromVoyagerAPI&amp;recommendedFlavor=HIDDEN_GEM&amp;refId=296160db-0de2-4824-8620-7f0c6b346fc3&amp;trk=d_flagship3_search_srp_jobs</w:t>
      </w:r>
    </w:p>
    <w:p>
      <w:pPr>
        <w:pStyle w:val="ListNumber"/>
      </w:pPr>
      <w:r>
        <w:br/>
        <w:t>Predictive Analyst I</w:t>
        <w:br/>
        <w:t>Farmer Insurance Group Co</w:t>
        <w:br/>
        <w:t>Independence, OH, US</w:t>
        <w:br/>
        <w:t>Dig in by extracting data and performing segmentation and statistical analyses on large datasets (us... us.jooble.org</w:t>
        <w:br/>
        <w:t>Be an early applicant</w:t>
        <w:br/>
        <w:t>3 days ago</w:t>
        <w:br/>
        <w:t>https://www.linkedin.com/jobs/view/1259527413/?eBP=NotAvailableFromVoyagerAPI&amp;recommendedFlavor=HIDDEN_GEM&amp;refId=296160db-0de2-4824-8620-7f0c6b346fc3&amp;trk=d_flagship3_search_srp_jobs</w:t>
      </w:r>
    </w:p>
    <w:p>
      <w:pPr>
        <w:pStyle w:val="ListNumber"/>
      </w:pPr>
      <w:r>
        <w:br/>
        <w:t>DevOps Engineer</w:t>
        <w:br/>
        <w:t>BrightEdge</w:t>
        <w:br/>
        <w:t>&lt; 30 min</w:t>
        <w:br/>
        <w:t>Cleveland, OH, US</w:t>
        <w:br/>
        <w:t>MySQL, Python, PHP, and database experience required. We're currently seeking a motivated DevOps... jobs.lever.co</w:t>
        <w:br/>
        <w:t>7 alumni work here</w:t>
        <w:br/>
        <w:t>4 days ago</w:t>
        <w:br/>
        <w:t>https://www.linkedin.com/jobs/view/1258746606/?eBP=NotAvailableFromVoyagerAPI&amp;recommendedFlavor=SCHOOL_RECRUIT&amp;refId=296160db-0de2-4824-8620-7f0c6b346fc3&amp;trk=d_flagship3_search_srp_jobs</w:t>
      </w:r>
    </w:p>
    <w:p>
      <w:pPr>
        <w:pStyle w:val="ListNumber"/>
      </w:pPr>
      <w:r>
        <w:br/>
        <w:t>Software Test Engineer</w:t>
        <w:br/>
        <w:t>STERIS Corporation</w:t>
        <w:br/>
        <w:t>&lt; 30 min</w:t>
        <w:br/>
        <w:t>Mentor, OH, US</w:t>
        <w:br/>
        <w:t>Practical experience in C/C++ object-oriented analysis and programming, and multi-threaded/multi-tas... careers.steris.com</w:t>
        <w:br/>
        <w:t>Be an early applicant</w:t>
        <w:br/>
        <w:t>4 days ago</w:t>
        <w:br/>
        <w:t>https://www.linkedin.com/jobs/view/1253686403/?eBP=NotAvailableFromVoyagerAPI&amp;recommendedFlavor=HIDDEN_GEM&amp;refId=296160db-0de2-4824-8620-7f0c6b346fc3&amp;trk=d_flagship3_search_srp_jobs</w:t>
      </w:r>
    </w:p>
    <w:p>
      <w:pPr>
        <w:pStyle w:val="ListNumber"/>
      </w:pPr>
      <w:r>
        <w:br/>
        <w:t>DevOps Engineer - Cleveland</w:t>
        <w:br/>
        <w:t>HonorVet Technologies</w:t>
        <w:br/>
        <w:t>Cleveland, OH, US</w:t>
        <w:br/>
        <w:t>Good understanding of J2EE technologies, e.g., Servlets, JSPS, EJBS, Web services, etc. 2 years of e... neuvoo.com</w:t>
        <w:br/>
        <w:t>Be an early applicant</w:t>
        <w:br/>
        <w:t>5 days ago</w:t>
        <w:br/>
        <w:t>https://www.linkedin.com/jobs/view/1253600986/?eBP=NotAvailableFromVoyagerAPI&amp;recommendedFlavor=HIDDEN_GEM&amp;refId=296160db-0de2-4824-8620-7f0c6b346fc3&amp;trk=d_flagship3_search_srp_jobs</w:t>
      </w:r>
    </w:p>
    <w:p>
      <w:pPr>
        <w:pStyle w:val="ListNumber"/>
      </w:pPr>
      <w:r>
        <w:br/>
        <w:t>Data Engineering Analyst - Cleveland</w:t>
        <w:br/>
        <w:t>INSIGHT2PROFIT</w:t>
        <w:br/>
        <w:t>&lt; 30 min</w:t>
        <w:br/>
        <w:t>Cleveland, OH, US</w:t>
        <w:br/>
        <w:t>Internship, project and/or professional experience with applied data analysis on large transaction d... neuvoo.com</w:t>
        <w:br/>
        <w:t>Be an early applicant</w:t>
        <w:br/>
        <w:t>5 days ago</w:t>
        <w:br/>
        <w:t>https://www.linkedin.com/jobs/view/1253236731/?eBP=NotAvailableFromVoyagerAPI&amp;recommendedFlavor=HIDDEN_GEM&amp;refId=296160db-0de2-4824-8620-7f0c6b346fc3&amp;trk=d_flagship3_search_srp_jobs</w:t>
      </w:r>
    </w:p>
    <w:p>
      <w:pPr>
        <w:pStyle w:val="ListNumber"/>
      </w:pPr>
      <w:r>
        <w:br/>
        <w:t>Cloud Implementation Engineer</w:t>
        <w:br/>
        <w:t>Expedient</w:t>
        <w:br/>
        <w:t>Cleveland, OH, US</w:t>
        <w:br/>
        <w:t>This position will focus on the implementation and delivery of virtual cloud computing services, vir... us.jooble.org</w:t>
        <w:br/>
        <w:t>1 alum works here</w:t>
        <w:br/>
        <w:t>5 days ago</w:t>
        <w:br/>
        <w:t>https://www.linkedin.com/jobs/view/1265829357/?eBP=NotAvailableFromVoyagerAPI&amp;recommendedFlavor=SCHOOL_RECRUIT&amp;refId=6539f833-8e5a-4c4e-800a-677901b561a9&amp;trk=d_flagship3_search_srp_jobs</w:t>
      </w:r>
    </w:p>
    <w:p>
      <w:pPr>
        <w:pStyle w:val="ListNumber"/>
      </w:pPr>
      <w:r>
        <w:br/>
        <w:t>Cloud Implementation Engineer</w:t>
        <w:br/>
        <w:t>Expedient</w:t>
        <w:br/>
        <w:t>Cleveland, OH, US</w:t>
        <w:br/>
        <w:t>This position will focus on the implementation and delivery of virtual cloud computing services, vir... us.jooble.org</w:t>
        <w:br/>
        <w:t>1 alum works here</w:t>
        <w:br/>
        <w:t>5 days ago</w:t>
        <w:br/>
        <w:t>https://www.linkedin.com/jobs/view/1265831160/?eBP=NotAvailableFromVoyagerAPI&amp;recommendedFlavor=SCHOOL_RECRUIT&amp;refId=6539f833-8e5a-4c4e-800a-677901b561a9&amp;trk=d_flagship3_search_srp_jobs</w:t>
      </w:r>
    </w:p>
    <w:p>
      <w:pPr>
        <w:pStyle w:val="ListNumber"/>
      </w:pPr>
      <w:r>
        <w:br/>
        <w:t>Digital Transformation Consultant - Cleveland</w:t>
        <w:br/>
        <w:t>Grantek</w:t>
        <w:br/>
        <w:t>Cleveland, OH, US</w:t>
        <w:br/>
        <w:t>Your in-depth knowledge and experience working within the pharmaceutical, food &amp; beverage, and c... 9nl.es</w:t>
        <w:br/>
        <w:t>4 alumni work here</w:t>
        <w:br/>
        <w:t>6 days ago</w:t>
        <w:br/>
        <w:t>https://www.linkedin.com/jobs/view/1256013294/?eBP=NotAvailableFromVoyagerAPI&amp;recommendedFlavor=SCHOOL_RECRUIT&amp;refId=6539f833-8e5a-4c4e-800a-677901b561a9&amp;trk=d_flagship3_search_srp_jobs</w:t>
      </w:r>
    </w:p>
    <w:p>
      <w:pPr>
        <w:pStyle w:val="ListNumber"/>
      </w:pPr>
      <w:r>
        <w:br/>
        <w:t>Software Engineer</w:t>
        <w:br/>
        <w:t>Cosmos IT Solutions</w:t>
        <w:br/>
        <w:t>Cleveland, OH, US</w:t>
        <w:br/>
        <w:t>Successful candidates must have 2+ years experience in, and be able to demonstrate (experience will ... www.adzuna.com</w:t>
        <w:br/>
        <w:t>Be an early applicant</w:t>
        <w:br/>
        <w:t>6 days ago</w:t>
        <w:br/>
        <w:t>https://www.linkedin.com/jobs/view/1258810666/?eBP=NotAvailableFromVoyagerAPI&amp;recommendedFlavor=HIDDEN_GEM&amp;refId=6539f833-8e5a-4c4e-800a-677901b561a9&amp;trk=d_flagship3_search_srp_jobs</w:t>
      </w:r>
    </w:p>
    <w:p>
      <w:pPr>
        <w:pStyle w:val="ListNumber"/>
      </w:pPr>
      <w:r>
        <w:br/>
        <w:t>Cloud Implementation Engineer - Cleveland</w:t>
        <w:br/>
        <w:t>Expedient</w:t>
        <w:br/>
        <w:t>Cleveland, OH, US</w:t>
        <w:br/>
        <w:t>Experience with vCloud Director and NSX are a plusDisaster recovery technology, not including backup... 9nl.es</w:t>
        <w:br/>
        <w:t>1 alum works here</w:t>
        <w:br/>
        <w:t>6 days ago</w:t>
        <w:br/>
        <w:t>https://www.linkedin.com/jobs/view/1255778432/?eBP=NotAvailableFromVoyagerAPI&amp;recommendedFlavor=SCHOOL_RECRUIT&amp;refId=6539f833-8e5a-4c4e-800a-677901b561a9&amp;trk=d_flagship3_search_srp_jobs</w:t>
      </w:r>
    </w:p>
    <w:p>
      <w:pPr>
        <w:pStyle w:val="ListNumber"/>
      </w:pPr>
      <w:r>
        <w:br/>
        <w:t>Principal Software Engineer</w:t>
        <w:br/>
        <w:t>OnShift</w:t>
        <w:br/>
        <w:t>&lt; 30 min</w:t>
        <w:br/>
        <w:t>Cleveland, OH, US</w:t>
        <w:br/>
        <w:t>Experience in C#, .NET Core knowledge of Python a bonus. We are seeking Principal Software Engineers... www.linkup.com</w:t>
        <w:br/>
        <w:t>26 alumni work here</w:t>
        <w:br/>
        <w:t>6 days ago</w:t>
        <w:br/>
        <w:t>https://www.linkedin.com/jobs/view/1252702541/?eBP=NotAvailableFromVoyagerAPI&amp;recommendedFlavor=SCHOOL_RECRUIT&amp;refId=6539f833-8e5a-4c4e-800a-677901b561a9&amp;trk=d_flagship3_search_srp_jobs</w:t>
      </w:r>
    </w:p>
    <w:p>
      <w:pPr>
        <w:pStyle w:val="ListNumber"/>
      </w:pPr>
      <w:r>
        <w:br/>
        <w:t>Software Engineer</w:t>
        <w:br/>
        <w:t>IT People</w:t>
        <w:br/>
        <w:t>Cleveland, OH, US</w:t>
        <w:br/>
        <w:t>Knowledge of software development in an object-oriented programming language Java, C++, C, Python, P... www.xpatjobs.com</w:t>
        <w:br/>
        <w:t>Be an early applicant</w:t>
        <w:br/>
        <w:t>6 days ago</w:t>
        <w:br/>
        <w:t>https://www.linkedin.com/jobs/view/1255203138/?eBP=NotAvailableFromVoyagerAPI&amp;recommendedFlavor=HIDDEN_GEM&amp;refId=6539f833-8e5a-4c4e-800a-677901b561a9&amp;trk=d_flagship3_search_srp_jobs</w:t>
      </w:r>
    </w:p>
    <w:p>
      <w:pPr>
        <w:pStyle w:val="ListNumber"/>
      </w:pPr>
      <w:r>
        <w:br/>
        <w:t>IT Infrastructure/DevOps Engineer - Cleveland</w:t>
        <w:br/>
        <w:t>Expedient</w:t>
        <w:br/>
        <w:t>Cleveland, OH, US</w:t>
        <w:br/>
        <w:t>Experience with technologies such as Windows and Linux server management, IDS, IPS, encryption and i... neuvoo.com</w:t>
        <w:br/>
        <w:t>1 alum works here</w:t>
        <w:br/>
        <w:t>1 week ago</w:t>
        <w:br/>
        <w:t>https://www.linkedin.com/jobs/view/1252336880/?eBP=NotAvailableFromVoyagerAPI&amp;recommendedFlavor=SCHOOL_RECRUIT&amp;refId=6539f833-8e5a-4c4e-800a-677901b561a9&amp;trk=d_flagship3_search_srp_jobs</w:t>
      </w:r>
    </w:p>
    <w:p>
      <w:pPr>
        <w:pStyle w:val="ListNumber"/>
      </w:pPr>
      <w:r>
        <w:br/>
        <w:t>Aerodynamics Engineer</w:t>
        <w:br/>
        <w:t>HQO Advertising, LLC</w:t>
        <w:br/>
        <w:t>Twinsburg, OH, US</w:t>
        <w:br/>
        <w:t>Scripting skills for tool automation (Python, and Command Prompt). Stated Experience Must Include Th... www.careerarc.com</w:t>
        <w:br/>
        <w:t>Be an early applicant</w:t>
        <w:br/>
        <w:t>1 week ago</w:t>
        <w:br/>
        <w:t>https://www.linkedin.com/jobs/view/1250367371/?eBP=NotAvailableFromVoyagerAPI&amp;recommendedFlavor=HIDDEN_GEM&amp;refId=6539f833-8e5a-4c4e-800a-677901b561a9&amp;trk=d_flagship3_search_srp_jobs</w:t>
      </w:r>
    </w:p>
    <w:p>
      <w:pPr>
        <w:pStyle w:val="ListNumber"/>
      </w:pPr>
      <w:r>
        <w:br/>
        <w:t>Aerodynamics Engineer</w:t>
        <w:br/>
        <w:t>HQO Advertising, LLC</w:t>
        <w:br/>
        <w:t>Twinsburg, OH, US</w:t>
        <w:br/>
        <w:t>Scripting skills for tool automation (Python, and Command Prompt). Stated Experience Must Include Th... www.careerarc.com</w:t>
        <w:br/>
        <w:t>Be an early applicant</w:t>
        <w:br/>
        <w:t>1 week ago</w:t>
        <w:br/>
        <w:t>https://www.linkedin.com/jobs/view/1250367364/?eBP=NotAvailableFromVoyagerAPI&amp;recommendedFlavor=HIDDEN_GEM&amp;refId=6539f833-8e5a-4c4e-800a-677901b561a9&amp;trk=d_flagship3_search_srp_jobs</w:t>
      </w:r>
    </w:p>
    <w:p>
      <w:pPr>
        <w:pStyle w:val="ListNumber"/>
      </w:pPr>
      <w:r>
        <w:br/>
        <w:t>Business Intelligence Analyst</w:t>
        <w:br/>
        <w:t>Rich &amp; Associates, Inc.</w:t>
        <w:br/>
        <w:t>Independence, OH, US</w:t>
        <w:br/>
        <w:t>Thorough knowledge of SQL, Data Warehouse ETL, R, Python, Big-Data tools (Hadoop, HBase, Hive, Pig, ... www.adzuna.com</w:t>
        <w:br/>
        <w:t>Be an early applicant</w:t>
        <w:br/>
        <w:t>1 week ago</w:t>
        <w:br/>
        <w:t>https://www.linkedin.com/jobs/view/1250336186/?eBP=NotAvailableFromVoyagerAPI&amp;recommendedFlavor=HIDDEN_GEM&amp;refId=6539f833-8e5a-4c4e-800a-677901b561a9&amp;trk=d_flagship3_search_srp_jobs</w:t>
      </w:r>
    </w:p>
    <w:p>
      <w:pPr>
        <w:pStyle w:val="ListNumber"/>
      </w:pPr>
      <w:r>
        <w:br/>
        <w:t>Junior software engineer cleveland</w:t>
        <w:br/>
        <w:t>Revature</w:t>
        <w:br/>
        <w:t>Lakewood, OH, US</w:t>
        <w:br/>
        <w:t>Associated topics: backend, c c++, c++, matlab, perl, programming, python, sdet, software engineer, ... us.jooble.org</w:t>
        <w:br/>
        <w:t>Be an early applicant</w:t>
        <w:br/>
        <w:t>1 week ago</w:t>
        <w:br/>
        <w:t>https://www.linkedin.com/jobs/view/1250026493/?eBP=NotAvailableFromVoyagerAPI&amp;recommendedFlavor=HIDDEN_GEM&amp;refId=6539f833-8e5a-4c4e-800a-677901b561a9&amp;trk=d_flagship3_search_srp_jobs</w:t>
      </w:r>
    </w:p>
    <w:p>
      <w:pPr>
        <w:pStyle w:val="ListNumber"/>
      </w:pPr>
      <w:r>
        <w:br/>
        <w:t>Consultant</w:t>
        <w:br/>
        <w:t>Informatica</w:t>
        <w:br/>
        <w:t>Cleveland, OH, US</w:t>
        <w:br/>
        <w:t>Programming experience in Java, C, C++, Python or .NET. You will also be looking for up-sell license... Informatica.gr8people.com</w:t>
        <w:br/>
        <w:t>Be an early applicant</w:t>
        <w:br/>
        <w:t>1 week ago</w:t>
        <w:br/>
        <w:t>https://www.linkedin.com/jobs/view/1249715032/?eBP=NotAvailableFromVoyagerAPI&amp;recommendedFlavor=HIDDEN_GEM&amp;refId=aba6fea7-1df4-4595-92ec-dff0fe5332c0&amp;trk=d_flagship3_search_srp_jobs</w:t>
      </w:r>
    </w:p>
    <w:p>
      <w:pPr>
        <w:pStyle w:val="ListNumber"/>
      </w:pPr>
      <w:r>
        <w:br/>
        <w:t>Developer, Microsoft Dynamics 365/AX</w:t>
        <w:br/>
        <w:t>Agility Business Solutions</w:t>
        <w:br/>
        <w:t>Cleveland/Akron, Ohio Area</w:t>
        <w:br/>
        <w:t>HTML5, CSS, JavaScript, ASP, Python, XML and SQL skills are a plus, as is familiarity with Microsoft Visual Studio development too...</w:t>
        <w:br/>
        <w:t>1 alum works here</w:t>
        <w:br/>
        <w:t>1 week ago</w:t>
        <w:br/>
        <w:t>Easy Apply</w:t>
        <w:br/>
        <w:t>https://www.linkedin.com/jobs/view/1244859960/?eBP=NotAvailableFromVoyagerAPI&amp;recommendedFlavor=SCHOOL_RECRUIT&amp;refId=aba6fea7-1df4-4595-92ec-dff0fe5332c0&amp;trk=d_flagship3_search_srp_jobs</w:t>
      </w:r>
    </w:p>
    <w:p>
      <w:pPr>
        <w:pStyle w:val="ListNumber"/>
      </w:pPr>
      <w:r>
        <w:br/>
        <w:t>Business Intelligence Analyst</w:t>
        <w:br/>
        <w:t>Rich &amp; Associates</w:t>
        <w:br/>
        <w:t>Independence, OH, US</w:t>
        <w:br/>
        <w:t>Thorough knowledge of SQL, Data Warehouse ETL, R, Python, Big-Data tools (Hadoop, HBase, Hive, Pig, ... www.xpatjobs.com</w:t>
        <w:br/>
        <w:t>Be an early applicant</w:t>
        <w:br/>
        <w:t>1 week ago</w:t>
        <w:br/>
        <w:t>https://www.linkedin.com/jobs/view/1248902532/?eBP=NotAvailableFromVoyagerAPI&amp;recommendedFlavor=HIDDEN_GEM&amp;refId=aba6fea7-1df4-4595-92ec-dff0fe5332c0&amp;trk=d_flagship3_search_srp_jobs</w:t>
      </w:r>
    </w:p>
    <w:p>
      <w:pPr>
        <w:pStyle w:val="ListNumber"/>
      </w:pPr>
      <w:r>
        <w:br/>
        <w:t>Embedded Software Engineer</w:t>
        <w:br/>
        <w:t>Rockwell Automation</w:t>
        <w:br/>
        <w:t>&lt; 30 min</w:t>
        <w:br/>
        <w:t>Cleveland, OH, US</w:t>
        <w:br/>
        <w:t>Experience with scripting languages such as Python. Rockwell Automation is looking for exceptional e... xjobs.brassring.com</w:t>
        <w:br/>
        <w:t>$65K – $86K base salary</w:t>
        <w:br/>
        <w:t>1 week ago</w:t>
        <w:br/>
        <w:t>https://www.linkedin.com/jobs/view/1040037156/?eBP=NotAvailableFromVoyagerAPI&amp;recommendedFlavor=SALARY&amp;refId=aba6fea7-1df4-4595-92ec-dff0fe5332c0&amp;trk=d_flagship3_search_srp_jobs</w:t>
      </w:r>
    </w:p>
    <w:p>
      <w:pPr>
        <w:pStyle w:val="ListNumber"/>
      </w:pPr>
      <w:r>
        <w:br/>
        <w:t>IT Infrastructure/DevOps Engineer</w:t>
        <w:br/>
        <w:t>Expedient</w:t>
        <w:br/>
        <w:t>Cleveland, OH, US</w:t>
        <w:br/>
        <w:t>Experience with technologies such as Windows and Linux server management, IDS, IPS, encryption and i... us.jooble.org</w:t>
        <w:br/>
        <w:t>1 alum works here</w:t>
        <w:br/>
        <w:t>1 week ago</w:t>
        <w:br/>
        <w:t>https://www.linkedin.com/jobs/view/1265830525/?eBP=NotAvailableFromVoyagerAPI&amp;recommendedFlavor=SCHOOL_RECRUIT&amp;refId=aba6fea7-1df4-4595-92ec-dff0fe5332c0&amp;trk=d_flagship3_search_srp_jobs</w:t>
      </w:r>
    </w:p>
    <w:p>
      <w:pPr>
        <w:pStyle w:val="ListNumber"/>
      </w:pPr>
      <w:r>
        <w:br/>
        <w:t>IT Infrastructure/DevOps Engineer</w:t>
        <w:br/>
        <w:t>Expedient</w:t>
        <w:br/>
        <w:t>Cleveland, OH, US</w:t>
        <w:br/>
        <w:t>Experience with technologies such as Windows and Linux server management, IDS, IPS, encryption and i... us.jooble.org</w:t>
        <w:br/>
        <w:t>1 alum works here</w:t>
        <w:br/>
        <w:t>1 week ago</w:t>
        <w:br/>
        <w:t>https://www.linkedin.com/jobs/view/1265831170/?eBP=NotAvailableFromVoyagerAPI&amp;recommendedFlavor=SCHOOL_RECRUIT&amp;refId=aba6fea7-1df4-4595-92ec-dff0fe5332c0&amp;trk=d_flagship3_search_srp_jobs</w:t>
      </w:r>
    </w:p>
    <w:p>
      <w:pPr>
        <w:pStyle w:val="ListNumber"/>
      </w:pPr>
      <w:r>
        <w:br/>
        <w:t>IT Infrastructure/DevOps Engineer - Cleveland</w:t>
        <w:br/>
        <w:t>Expedient</w:t>
        <w:br/>
        <w:t>Cleveland, OH, US</w:t>
        <w:br/>
        <w:t>Experience with technologies such as Windows and Linux server management, IDS, IPS, encryption and i... neuvoo.com</w:t>
        <w:br/>
        <w:t>1 alum works here</w:t>
        <w:br/>
        <w:t>1 week ago</w:t>
        <w:br/>
        <w:t>https://www.linkedin.com/jobs/view/1240526098/?eBP=NotAvailableFromVoyagerAPI&amp;recommendedFlavor=SCHOOL_RECRUIT&amp;refId=aba6fea7-1df4-4595-92ec-dff0fe5332c0&amp;trk=d_flagship3_search_srp_jobs</w:t>
      </w:r>
    </w:p>
    <w:p>
      <w:pPr>
        <w:pStyle w:val="ListNumber"/>
      </w:pPr>
      <w:r>
        <w:br/>
        <w:t>System Engineer</w:t>
        <w:br/>
        <w:t>MatchPoint Solutions</w:t>
        <w:br/>
        <w:t>Mayfield Heights, OH, US</w:t>
        <w:br/>
        <w:t>Required Skills 4+ years of experience in a system engineering role supporting Windows 20081216 serv... www.adzuna.com</w:t>
        <w:br/>
        <w:t>Be an early applicant</w:t>
        <w:br/>
        <w:t>2 weeks ago</w:t>
        <w:br/>
        <w:t>https://www.linkedin.com/jobs/view/1243765769/?eBP=NotAvailableFromVoyagerAPI&amp;recommendedFlavor=HIDDEN_GEM&amp;refId=aba6fea7-1df4-4595-92ec-dff0fe5332c0&amp;trk=d_flagship3_search_srp_jobs</w:t>
      </w:r>
    </w:p>
    <w:p>
      <w:pPr>
        <w:pStyle w:val="ListNumber"/>
      </w:pPr>
      <w:r>
        <w:br/>
        <w:t>Software Engineer</w:t>
        <w:br/>
        <w:t>Rose International</w:t>
        <w:br/>
        <w:t>Cleveland, OH, US</w:t>
        <w:br/>
        <w:t>Our client Technology in Cleveland is searching for Software Engineers to help us build complex algo... www.roseit.com</w:t>
        <w:br/>
        <w:t>Be an early applicant</w:t>
        <w:br/>
        <w:t>2 weeks ago</w:t>
        <w:br/>
        <w:t>https://www.linkedin.com/jobs/view/1241682256/?eBP=NotAvailableFromVoyagerAPI&amp;recommendedFlavor=HIDDEN_GEM&amp;refId=339b127d-3e12-49a1-a229-c8a7b9bd38a2&amp;trk=d_flagship3_search_srp_jobs</w:t>
      </w:r>
    </w:p>
    <w:p>
      <w:pPr>
        <w:pStyle w:val="ListNumber"/>
      </w:pPr>
      <w:r>
        <w:br/>
        <w:t>Software Engineer</w:t>
        <w:br/>
        <w:t>Rose International</w:t>
        <w:br/>
        <w:t>Cleveland, OH, US</w:t>
        <w:br/>
        <w:t>Client in Cleveland is searching for Software Engineers to help us build complex algorithms that imp... www.roseit.com</w:t>
        <w:br/>
        <w:t>Be an early applicant</w:t>
        <w:br/>
        <w:t>2 weeks ago</w:t>
        <w:br/>
        <w:t>https://www.linkedin.com/jobs/view/1241681896/?eBP=NotAvailableFromVoyagerAPI&amp;recommendedFlavor=HIDDEN_GEM&amp;refId=339b127d-3e12-49a1-a229-c8a7b9bd38a2&amp;trk=d_flagship3_search_srp_jobs</w:t>
      </w:r>
    </w:p>
    <w:p>
      <w:pPr>
        <w:pStyle w:val="ListNumber"/>
      </w:pPr>
      <w:r>
        <w:br/>
        <w:t>Embedded Software Engineer, Project</w:t>
        <w:br/>
        <w:t>Rockwell Automation</w:t>
        <w:br/>
        <w:t>&lt; 30 min</w:t>
        <w:br/>
        <w:t>Cleveland, OH, US</w:t>
        <w:br/>
        <w:t>DevOps experience, use of Jenkins and containers, Git source control proficiency, standard scripting... xjobs.brassring.com</w:t>
        <w:br/>
        <w:t>255 alumni work here</w:t>
        <w:br/>
        <w:t>2 weeks ago</w:t>
        <w:br/>
        <w:t>https://www.linkedin.com/jobs/view/1236448061/?eBP=NotAvailableFromVoyagerAPI&amp;recommendedFlavor=SCHOOL_RECRUIT&amp;refId=339b127d-3e12-49a1-a229-c8a7b9bd38a2&amp;trk=d_flagship3_search_srp_jobs</w:t>
      </w:r>
    </w:p>
    <w:p>
      <w:pPr>
        <w:pStyle w:val="ListNumber"/>
      </w:pPr>
      <w:r>
        <w:br/>
        <w:t>Software Engineer</w:t>
        <w:br/>
        <w:t>Apex Systems</w:t>
        <w:br/>
        <w:t>Cleveland, OH, US</w:t>
        <w:br/>
        <w:t>Apex Systems is looking for a highly motivated and driven Software Engineer to join an exciting oppo... itcareers.apexsystems.com</w:t>
        <w:br/>
        <w:t>$46K – $83K base salary</w:t>
        <w:br/>
        <w:t>2 weeks ago</w:t>
        <w:br/>
        <w:t>https://www.linkedin.com/jobs/view/1242367387/?eBP=NotAvailableFromVoyagerAPI&amp;recommendedFlavor=SALARY&amp;refId=339b127d-3e12-49a1-a229-c8a7b9bd38a2&amp;trk=d_flagship3_search_srp_jobs</w:t>
      </w:r>
    </w:p>
    <w:p>
      <w:pPr>
        <w:pStyle w:val="ListNumber"/>
      </w:pPr>
      <w:r>
        <w:br/>
        <w:t>Cloud Application Architect</w:t>
        <w:br/>
        <w:t>Amazon.com</w:t>
        <w:br/>
        <w:t>Twinsburg, OH, US</w:t>
        <w:br/>
        <w:t>5+ years of large scale software development or application engineering with recent coding experienc... jobs.mashable.com</w:t>
        <w:br/>
        <w:t>Be an early applicant</w:t>
        <w:br/>
        <w:t>2 weeks ago</w:t>
        <w:br/>
        <w:t>https://www.linkedin.com/jobs/view/1251305121/?eBP=NotAvailableFromVoyagerAPI&amp;recommendedFlavor=HIDDEN_GEM&amp;refId=339b127d-3e12-49a1-a229-c8a7b9bd38a2&amp;trk=d_flagship3_search_srp_jobs</w:t>
      </w:r>
    </w:p>
    <w:p>
      <w:pPr>
        <w:pStyle w:val="ListNumber"/>
      </w:pPr>
      <w:r>
        <w:br/>
        <w:t>Systems Analyst I</w:t>
        <w:br/>
        <w:t>Cleveland Clinic</w:t>
        <w:br/>
        <w:t>Cleveland, OH, US</w:t>
        <w:br/>
        <w:t>Additionally, graphic design experience with applications such as Fireworks or Adobe Photoshop; and ... jobs.clevelandclinic.org</w:t>
        <w:br/>
        <w:t>4 connections work here</w:t>
        <w:br/>
        <w:t>2 weeks ago</w:t>
        <w:br/>
        <w:t>https://www.linkedin.com/jobs/view/1233335137/?eBP=NotAvailableFromVoyagerAPI&amp;recommendedFlavor=IN_NETWORK&amp;refId=d3ec5961-35cd-4e24-a564-f503f97109f8&amp;trk=d_flagship3_search_srp_jobs</w:t>
      </w:r>
    </w:p>
    <w:p>
      <w:pPr>
        <w:pStyle w:val="ListNumber"/>
      </w:pPr>
      <w:r>
        <w:br/>
        <w:t>Advisory Solution Architect - VMware | vSphere</w:t>
        <w:br/>
        <w:t>Virtual Tech Gurus, Inc.</w:t>
        <w:br/>
        <w:t>Cleveland, OH, US</w:t>
        <w:br/>
        <w:t>Linux Red Hat and OEL basic administration skills. Understanding of DNS, NTP, DHCP, Active Directory... us.jooble.org</w:t>
        <w:br/>
        <w:t>Be an early applicant</w:t>
        <w:br/>
        <w:t>2 weeks ago</w:t>
        <w:br/>
        <w:t>https://www.linkedin.com/jobs/view/1236989307/?eBP=NotAvailableFromVoyagerAPI&amp;recommendedFlavor=HIDDEN_GEM&amp;refId=d3ec5961-35cd-4e24-a564-f503f97109f8&amp;trk=d_flagship3_search_srp_jobs</w:t>
      </w:r>
    </w:p>
    <w:p>
      <w:pPr>
        <w:pStyle w:val="ListNumber"/>
      </w:pPr>
      <w:r>
        <w:br/>
        <w:t>ACL Engineer</w:t>
        <w:br/>
        <w:t>Verizon Communications</w:t>
        <w:br/>
        <w:t>Twinsburg, OH, US</w:t>
        <w:br/>
        <w:t>Experience with Python and other scripting languages. Provide leadership in developing the customer ... www.linkup.com</w:t>
        <w:br/>
        <w:t>Be an early applicant</w:t>
        <w:br/>
        <w:t>2 weeks ago</w:t>
        <w:br/>
        <w:t>https://www.linkedin.com/jobs/view/1235921769/?eBP=NotAvailableFromVoyagerAPI&amp;recommendedFlavor=HIDDEN_GEM&amp;refId=d3ec5961-35cd-4e24-a564-f503f97109f8&amp;trk=d_flagship3_search_srp_jobs</w:t>
      </w:r>
    </w:p>
    <w:p>
      <w:pPr>
        <w:pStyle w:val="ListNumber"/>
      </w:pPr>
      <w:r>
        <w:br/>
        <w:t>Technical Services Specialist I</w:t>
        <w:br/>
        <w:t>CardinalCommerce</w:t>
        <w:br/>
        <w:t>&lt; 30 min</w:t>
        <w:br/>
        <w:t>Mentor, OH, US</w:t>
        <w:br/>
        <w:t>Programming experience - C#, Java, HTML, XML, JavaScript, SQL, JQuery, CSS, AJAX, HTML, XSL, Perl, P... us.jooble.org</w:t>
        <w:br/>
        <w:t>12 alumni work here</w:t>
        <w:br/>
        <w:t>2 weeks ago</w:t>
        <w:br/>
        <w:t>https://www.linkedin.com/jobs/view/1236149572/?eBP=NotAvailableFromVoyagerAPI&amp;recommendedFlavor=SCHOOL_RECRUIT&amp;refId=d3ec5961-35cd-4e24-a564-f503f97109f8&amp;trk=d_flagship3_search_srp_jobs</w:t>
      </w:r>
    </w:p>
    <w:p>
      <w:pPr>
        <w:pStyle w:val="ListNumber"/>
      </w:pPr>
      <w:r>
        <w:br/>
        <w:t>Solutions &amp; Software Developer</w:t>
        <w:br/>
        <w:t>Search Discovery</w:t>
        <w:br/>
        <w:t>&lt; 30 min</w:t>
        <w:br/>
        <w:t>Cleveland, OH, US</w:t>
        <w:br/>
        <w:t>Working as a member of Search Discovery's Technology Solutions team, a Solution &amp; Software D... grnh.se</w:t>
        <w:br/>
        <w:t>Be an early applicant</w:t>
        <w:br/>
        <w:t>2 weeks ago</w:t>
        <w:br/>
        <w:t>https://www.linkedin.com/jobs/view/1232239369/?eBP=NotAvailableFromVoyagerAPI&amp;recommendedFlavor=HIDDEN_GEM&amp;refId=d3ec5961-35cd-4e24-a564-f503f97109f8&amp;trk=d_flagship3_search_srp_jobs</w:t>
      </w:r>
    </w:p>
    <w:p>
      <w:pPr>
        <w:pStyle w:val="ListNumber"/>
      </w:pPr>
      <w:r>
        <w:br/>
        <w:t>Digital Transformation Consultant</w:t>
        <w:br/>
        <w:t>Grantek</w:t>
        <w:br/>
        <w:t>Cleveland, OH, US</w:t>
        <w:br/>
        <w:t>Your in-depth knowledge and experience working within the pharmaceutical, food &amp; beverage, and c... jobs.smartrecruiters.com</w:t>
        <w:br/>
        <w:t>4 alumni work here</w:t>
        <w:br/>
        <w:t>2 weeks ago</w:t>
        <w:br/>
        <w:t>Easy Apply</w:t>
        <w:br/>
        <w:t>https://www.linkedin.com/jobs/view/1231657677/?eBP=NotAvailableFromVoyagerAPI&amp;recommendedFlavor=SCHOOL_RECRUIT&amp;refId=d3ec5961-35cd-4e24-a564-f503f97109f8&amp;trk=d_flagship3_search_srp_jobs</w:t>
      </w:r>
    </w:p>
    <w:p>
      <w:pPr>
        <w:pStyle w:val="ListNumber"/>
      </w:pPr>
      <w:r>
        <w:br/>
        <w:t>Software Engineer</w:t>
        <w:br/>
        <w:t>Bell Falls Search &amp; Consulting</w:t>
        <w:br/>
        <w:t>Cleveland, OH, US</w:t>
        <w:br/>
        <w:t>This company is growing extremely fast and looking for developers to work on challenging problems. 5... us.jooble.org</w:t>
        <w:br/>
        <w:t>1 alum works here</w:t>
        <w:br/>
        <w:t>2 weeks ago</w:t>
        <w:br/>
        <w:t>https://www.linkedin.com/jobs/view/1233026623/?eBP=NotAvailableFromVoyagerAPI&amp;recommendedFlavor=SCHOOL_RECRUIT&amp;refId=d3ec5961-35cd-4e24-a564-f503f97109f8&amp;trk=d_flagship3_search_srp_jobs</w:t>
      </w:r>
    </w:p>
    <w:p>
      <w:pPr>
        <w:pStyle w:val="ListNumber"/>
      </w:pPr>
      <w:r>
        <w:br/>
        <w:t>Embedded SW Engineer, Project</w:t>
        <w:br/>
        <w:t>Rockwell Automation</w:t>
        <w:br/>
        <w:t>&lt; 30 min</w:t>
        <w:br/>
        <w:t>Cleveland, OH, US</w:t>
        <w:br/>
        <w:t>Experience developing automated tests and tools in a high level language such as Python. Previous te... xjobs.brassring.com</w:t>
        <w:br/>
        <w:t>255 alumni work here</w:t>
        <w:br/>
        <w:t>3 weeks ago</w:t>
        <w:br/>
        <w:t>https://www.linkedin.com/jobs/view/1226667331/?eBP=NotAvailableFromVoyagerAPI&amp;recommendedFlavor=SCHOOL_RECRUIT&amp;refId=d3ec5961-35cd-4e24-a564-f503f97109f8&amp;trk=d_flagship3_search_srp_jobs</w:t>
      </w:r>
    </w:p>
    <w:p>
      <w:pPr>
        <w:pStyle w:val="ListNumber"/>
      </w:pPr>
      <w:r>
        <w:br/>
        <w:t>Internet of Things (IoT) Engineer</w:t>
        <w:br/>
        <w:t>Rockwell Automation</w:t>
        <w:br/>
        <w:t>&lt; 30 min</w:t>
        <w:br/>
        <w:t>Cleveland, OH, US</w:t>
        <w:br/>
        <w:t>Experience with Java, C#, Python, Scala, SQL, or other domain-specific programming languages. Typica... xjobs.brassring.com</w:t>
        <w:br/>
        <w:t>255 alumni work here</w:t>
        <w:br/>
        <w:t>3 weeks ago</w:t>
        <w:br/>
        <w:t>https://www.linkedin.com/jobs/view/1226665732/?eBP=NotAvailableFromVoyagerAPI&amp;recommendedFlavor=SCHOOL_RECRUIT&amp;refId=d3ec5961-35cd-4e24-a564-f503f97109f8&amp;trk=d_flagship3_search_srp_jobs</w:t>
      </w:r>
    </w:p>
    <w:p>
      <w:pPr>
        <w:pStyle w:val="ListNumber"/>
      </w:pPr>
      <w:r>
        <w:br/>
        <w:t>Internet of Things (IoT) Engineer</w:t>
        <w:br/>
        <w:t>Rockwell Automation</w:t>
        <w:br/>
        <w:t>&lt; 30 min</w:t>
        <w:br/>
        <w:t>Cleveland, OH, US</w:t>
        <w:br/>
        <w:t>Experience with Java, C#, Python, Scala, SQL, or other domain-specific programming languages. Solid ... xjobs.brassring.com</w:t>
        <w:br/>
        <w:t>Be an early applicant</w:t>
        <w:br/>
        <w:t>3 weeks ago</w:t>
        <w:br/>
        <w:t>https://www.linkedin.com/jobs/view/1226666969/?eBP=NotAvailableFromVoyagerAPI&amp;recommendedFlavor=HIDDEN_GEM&amp;refId=d3ec5961-35cd-4e24-a564-f503f97109f8&amp;trk=d_flagship3_search_srp_jobs</w:t>
      </w:r>
    </w:p>
    <w:p>
      <w:pPr>
        <w:pStyle w:val="ListNumber"/>
      </w:pPr>
      <w:r>
        <w:br/>
        <w:t>Project Python Programmer / Developer</w:t>
        <w:br/>
        <w:t>ITS Group</w:t>
        <w:br/>
        <w:t>Cleveland, OH, US</w:t>
        <w:br/>
        <w:t>Cleveland, Ohio manufacturer is seeking to hire an experienced Python Programmer / Developer for a t... neuvoo.com</w:t>
        <w:br/>
        <w:t>Be an early applicant</w:t>
        <w:br/>
        <w:t>3 weeks ago</w:t>
        <w:br/>
        <w:t>https://www.linkedin.com/jobs/view/1264266185/?eBP=NotAvailableFromVoyagerAPI&amp;recommendedFlavor=HIDDEN_GEM&amp;refId=d3ec5961-35cd-4e24-a564-f503f97109f8&amp;trk=d_flagship3_search_srp_jobs</w:t>
      </w:r>
    </w:p>
    <w:p>
      <w:pPr>
        <w:pStyle w:val="ListNumber"/>
      </w:pPr>
      <w:r>
        <w:br/>
        <w:t>Engineer - Network Services</w:t>
        <w:br/>
        <w:t>Verizon Communications</w:t>
        <w:br/>
        <w:t>Twinsburg, OH, US</w:t>
        <w:br/>
        <w:t>Strong database skills in MySQL, PostgreSQL. Strong leadership skills and the ability to work and in... www.linkup.com</w:t>
        <w:br/>
        <w:t>Be an early applicant</w:t>
        <w:br/>
        <w:t>3 weeks ago</w:t>
        <w:br/>
        <w:t>https://www.linkedin.com/jobs/view/1227325921/?eBP=NotAvailableFromVoyagerAPI&amp;recommendedFlavor=HIDDEN_GEM&amp;refId=124a3564-b388-4f69-a95f-7534ee870cd4&amp;trk=d_flagship3_search_srp_jobs</w:t>
      </w:r>
    </w:p>
    <w:p>
      <w:pPr>
        <w:pStyle w:val="ListNumber"/>
      </w:pPr>
      <w:r>
        <w:br/>
        <w:t>Data Architect</w:t>
        <w:br/>
        <w:t>Mastech</w:t>
        <w:br/>
        <w:t>Cleveland, OH, US</w:t>
        <w:br/>
        <w:t>Programming experience in Python, Java or Scala Skill Set: Programming experience in Python, Java or... joblift.com</w:t>
        <w:br/>
        <w:t>Be an early applicant</w:t>
        <w:br/>
        <w:t>3 weeks ago</w:t>
        <w:br/>
        <w:t>https://www.linkedin.com/jobs/view/1259745788/?eBP=NotAvailableFromVoyagerAPI&amp;recommendedFlavor=HIDDEN_GEM&amp;refId=124a3564-b388-4f69-a95f-7534ee870cd4&amp;trk=d_flagship3_search_srp_jobs</w:t>
      </w:r>
    </w:p>
    <w:p>
      <w:pPr>
        <w:pStyle w:val="ListNumber"/>
      </w:pPr>
      <w:r>
        <w:br/>
        <w:t>Data Architect</w:t>
        <w:br/>
        <w:t>Mastech</w:t>
        <w:br/>
        <w:t>Cleveland, OH, US</w:t>
        <w:br/>
        <w:t>Programming experience in Python, Java or Scala Skill Set: Programming experience in Python, Java or... joblift.com</w:t>
        <w:br/>
        <w:t>Be an early applicant</w:t>
        <w:br/>
        <w:t>3 weeks ago</w:t>
        <w:br/>
        <w:t>https://www.linkedin.com/jobs/view/1249928760/?eBP=NotAvailableFromVoyagerAPI&amp;recommendedFlavor=HIDDEN_GEM&amp;refId=124a3564-b388-4f69-a95f-7534ee870cd4&amp;trk=d_flagship3_search_srp_jobs</w:t>
      </w:r>
    </w:p>
    <w:p>
      <w:pPr>
        <w:pStyle w:val="ListNumber"/>
      </w:pPr>
      <w:r>
        <w:br/>
        <w:t>Data Curation Architect</w:t>
        <w:br/>
        <w:t>HAN IT Staffing</w:t>
        <w:br/>
        <w:t>Cleveland, OH, US</w:t>
        <w:br/>
        <w:t>Programming experience in at least one development environment (Python, Ruby, etc.) SQL experience, ... joblift.com</w:t>
        <w:br/>
        <w:t>Be an early applicant</w:t>
        <w:br/>
        <w:t>3 weeks ago</w:t>
        <w:br/>
        <w:t>https://www.linkedin.com/jobs/view/1246424102/?eBP=NotAvailableFromVoyagerAPI&amp;recommendedFlavor=HIDDEN_GEM&amp;refId=124a3564-b388-4f69-a95f-7534ee870cd4&amp;trk=d_flagship3_search_srp_jobs</w:t>
      </w:r>
    </w:p>
    <w:p>
      <w:pPr>
        <w:pStyle w:val="ListNumber"/>
      </w:pPr>
      <w:r>
        <w:br/>
        <w:t>Data Architect</w:t>
        <w:br/>
        <w:t>Mastech</w:t>
        <w:br/>
        <w:t>Cleveland, OH, US</w:t>
        <w:br/>
        <w:t>Programming experience in Python, Java or Scala. Programming experience in Python, Java or Scala Ski... joblift.com</w:t>
        <w:br/>
        <w:t>Be an early applicant</w:t>
        <w:br/>
        <w:t>3 weeks ago</w:t>
        <w:br/>
        <w:t>https://www.linkedin.com/jobs/view/1246422454/?eBP=NotAvailableFromVoyagerAPI&amp;recommendedFlavor=HIDDEN_GEM&amp;refId=124a3564-b388-4f69-a95f-7534ee870cd4&amp;trk=d_flagship3_search_srp_jobs</w:t>
      </w:r>
    </w:p>
    <w:p>
      <w:pPr>
        <w:pStyle w:val="ListNumber"/>
      </w:pPr>
      <w:r>
        <w:br/>
        <w:t>Data Architect</w:t>
        <w:br/>
        <w:t>Mastech</w:t>
        <w:br/>
        <w:t>Cleveland, OH, US</w:t>
        <w:br/>
        <w:t>Programming experience in Python, Java or Scala Skill Set: Programming experience in Python, Java or... joblift.com</w:t>
        <w:br/>
        <w:t>Be an early applicant</w:t>
        <w:br/>
        <w:t>3 weeks ago</w:t>
        <w:br/>
        <w:t>https://www.linkedin.com/jobs/view/1257264106/?eBP=NotAvailableFromVoyagerAPI&amp;recommendedFlavor=HIDDEN_GEM&amp;refId=124a3564-b388-4f69-a95f-7534ee870cd4&amp;trk=d_flagship3_search_srp_jobs</w:t>
      </w:r>
    </w:p>
    <w:p>
      <w:pPr>
        <w:pStyle w:val="ListNumber"/>
      </w:pPr>
      <w:r>
        <w:br/>
        <w:t>Embedded Software Engineer, Project</w:t>
        <w:br/>
        <w:t>Rockwell Automation</w:t>
        <w:br/>
        <w:t>&lt; 30 min</w:t>
        <w:br/>
        <w:t>Cleveland, OH, US</w:t>
        <w:br/>
        <w:t>Experience developing automated tests and tools in a high level language such as Python. Past techni... xjobs.brassring.com</w:t>
        <w:br/>
        <w:t>255 alumni work here</w:t>
        <w:br/>
        <w:t>3 weeks ago</w:t>
        <w:br/>
        <w:t>https://www.linkedin.com/jobs/view/1096475655/?eBP=NotAvailableFromVoyagerAPI&amp;recommendedFlavor=SCHOOL_RECRUIT&amp;refId=124a3564-b388-4f69-a95f-7534ee870cd4&amp;trk=d_flagship3_search_srp_jobs</w:t>
      </w:r>
    </w:p>
    <w:p>
      <w:pPr>
        <w:pStyle w:val="ListNumber"/>
      </w:pPr>
      <w:r>
        <w:br/>
        <w:t>Device-Cloud Software Engineer</w:t>
        <w:br/>
        <w:t>TrustiPhi, LLC</w:t>
        <w:br/>
        <w:t>Solon, OH, US</w:t>
        <w:br/>
        <w:t>Ideally this is a mid-level position that will require a broad range of web, cloud-centric and ... joblift.com</w:t>
        <w:br/>
        <w:t>Be an early applicant</w:t>
        <w:br/>
        <w:t>3 weeks ago</w:t>
        <w:br/>
        <w:t>https://www.linkedin.com/jobs/view/1265600128/?eBP=NotAvailableFromVoyagerAPI&amp;recommendedFlavor=HIDDEN_GEM&amp;refId=124a3564-b388-4f69-a95f-7534ee870cd4&amp;trk=d_flagship3_search_srp_jobs</w:t>
      </w:r>
    </w:p>
    <w:p>
      <w:pPr>
        <w:pStyle w:val="ListNumber"/>
      </w:pPr>
      <w:r>
        <w:br/>
        <w:t>MES Engineer</w:t>
        <w:br/>
        <w:t>Grantek</w:t>
        <w:br/>
        <w:t>Cleveland, OH, US</w:t>
        <w:br/>
        <w:t>Your in-depth knowledge and experience working within the pharmaceutical, food &amp; beverage, and c... us.jooble.org</w:t>
        <w:br/>
        <w:t>4 alumni work here</w:t>
        <w:br/>
        <w:t>3 weeks ago</w:t>
        <w:br/>
        <w:t>https://www.linkedin.com/jobs/view/1247904425/?eBP=NotAvailableFromVoyagerAPI&amp;recommendedFlavor=SCHOOL_RECRUIT&amp;refId=124a3564-b388-4f69-a95f-7534ee870cd4&amp;trk=d_flagship3_search_srp_jobs</w:t>
      </w:r>
    </w:p>
    <w:p>
      <w:pPr>
        <w:pStyle w:val="ListNumber"/>
      </w:pPr>
      <w:r>
        <w:br/>
        <w:t>Device-Cloud Software Engineer</w:t>
        <w:br/>
        <w:t>TrustiPhi, LLC</w:t>
        <w:br/>
        <w:t>Solon, OH, US</w:t>
        <w:br/>
        <w:t>Ideally this is a mid-level position that will require a broad range of web, cloud-centric and ... joblift.com</w:t>
        <w:br/>
        <w:t>Be an early applicant</w:t>
        <w:br/>
        <w:t>3 weeks ago</w:t>
        <w:br/>
        <w:t>https://www.linkedin.com/jobs/view/1260781618/?eBP=NotAvailableFromVoyagerAPI&amp;recommendedFlavor=HIDDEN_GEM&amp;refId=124a3564-b388-4f69-a95f-7534ee870cd4&amp;trk=d_flagship3_search_srp_jobs</w:t>
      </w:r>
    </w:p>
    <w:p>
      <w:pPr>
        <w:pStyle w:val="ListNumber"/>
      </w:pPr>
      <w:r>
        <w:br/>
        <w:t>Device-Cloud Software Engineer</w:t>
        <w:br/>
        <w:t>TrustiPhi, LLC</w:t>
        <w:br/>
        <w:t>Solon, OH, US</w:t>
        <w:br/>
        <w:t>Ideally this is a mid-level position that will require a broad range of web, cloud-centric and ... joblift.com</w:t>
        <w:br/>
        <w:t>Be an early applicant</w:t>
        <w:br/>
        <w:t>3 weeks ago</w:t>
        <w:br/>
        <w:t>https://www.linkedin.com/jobs/view/1264651635/?eBP=NotAvailableFromVoyagerAPI&amp;recommendedFlavor=HIDDEN_GEM&amp;refId=124a3564-b388-4f69-a95f-7534ee870cd4&amp;trk=d_flagship3_search_srp_jobs</w:t>
      </w:r>
    </w:p>
    <w:p>
      <w:pPr>
        <w:pStyle w:val="ListNumber"/>
      </w:pPr>
      <w:r>
        <w:br/>
        <w:t>Device-Cloud Software Engineer</w:t>
        <w:br/>
        <w:t>TrustiPhi, LLC</w:t>
        <w:br/>
        <w:t>Solon, OH, US</w:t>
        <w:br/>
        <w:t>Ideally this is a mid-level position that will require a broad range of web, cloud-centric and ... joblift.com</w:t>
        <w:br/>
        <w:t>Be an early applicant</w:t>
        <w:br/>
        <w:t>3 weeks ago</w:t>
        <w:br/>
        <w:t>https://www.linkedin.com/jobs/view/1258886463/?eBP=NotAvailableFromVoyagerAPI&amp;recommendedFlavor=HIDDEN_GEM&amp;refId=124a3564-b388-4f69-a95f-7534ee870cd4&amp;trk=d_flagship3_search_srp_jobs</w:t>
      </w:r>
    </w:p>
    <w:p>
      <w:pPr>
        <w:pStyle w:val="ListNumber"/>
      </w:pPr>
      <w:r>
        <w:br/>
        <w:t>Web Developer</w:t>
        <w:br/>
        <w:t>Global Placement Firm</w:t>
        <w:br/>
        <w:t>Cleveland, OH, US</w:t>
        <w:br/>
        <w:t>We are looking for someone who isn`t afraid to work a little extra to get the job done CORRECTLY and... globalplacementfirm.catsone.com</w:t>
        <w:br/>
        <w:t>Be an early applicant</w:t>
        <w:br/>
        <w:t>3 weeks ago</w:t>
        <w:br/>
        <w:t>https://www.linkedin.com/jobs/view/1236676509/?eBP=NotAvailableFromVoyagerAPI&amp;recommendedFlavor=HIDDEN_GEM&amp;refId=124a3564-b388-4f69-a95f-7534ee870cd4&amp;trk=d_flagship3_search_srp_jobs</w:t>
      </w:r>
    </w:p>
    <w:p>
      <w:pPr>
        <w:pStyle w:val="ListNumber"/>
      </w:pPr>
      <w:r>
        <w:br/>
        <w:t>Scientific Applications Programmer</w:t>
        <w:br/>
        <w:t>DB Consulting Group, Inc.</w:t>
        <w:br/>
        <w:t>Cleveland, OH, US</w:t>
        <w:br/>
        <w:t>Work will entail development of the OpenMDAO framework by coding new serial and parallel functionali... joblift.com</w:t>
        <w:br/>
        <w:t>3 alumni work here</w:t>
        <w:br/>
        <w:t>3 weeks ago</w:t>
        <w:br/>
        <w:t>https://www.linkedin.com/jobs/view/1263405685/?eBP=NotAvailableFromVoyagerAPI&amp;recommendedFlavor=SCHOOL_RECRUIT&amp;refId=124a3564-b388-4f69-a95f-7534ee870cd4&amp;trk=d_flagship3_search_srp_jobs</w:t>
      </w:r>
    </w:p>
    <w:p>
      <w:pPr>
        <w:pStyle w:val="ListNumber"/>
      </w:pPr>
      <w:r>
        <w:br/>
        <w:t>CI/CD Automation Engineer</w:t>
        <w:br/>
        <w:t>BAE Systems International</w:t>
        <w:br/>
        <w:t>Poznan, OH, US</w:t>
        <w:br/>
        <w:t>The core technology stack that the team works with is: RHEL based linux, Docker, Jenkins, Git, Atlas... www.linkup.com</w:t>
        <w:br/>
        <w:t>Be an early applicant</w:t>
        <w:br/>
        <w:t>3 weeks ago</w:t>
        <w:br/>
        <w:t>https://www.linkedin.com/jobs/view/1221769426/?eBP=NotAvailableFromVoyagerAPI&amp;recommendedFlavor=HIDDEN_GEM&amp;refId=124a3564-b388-4f69-a95f-7534ee870cd4&amp;trk=d_flagship3_search_srp_jobs</w:t>
      </w:r>
    </w:p>
    <w:p>
      <w:pPr>
        <w:pStyle w:val="ListNumber"/>
      </w:pPr>
      <w:r>
        <w:br/>
        <w:t>Cloud Developer</w:t>
        <w:br/>
        <w:t>Integrated Modern Engineering</w:t>
        <w:br/>
        <w:t>Cleveland, OH, US</w:t>
        <w:br/>
        <w:t>As a small business, we offer a competitive salary based on skills, experience, and education along ... ime.applicantstack.com</w:t>
        <w:br/>
        <w:t>Be an early applicant</w:t>
        <w:br/>
        <w:t>3 weeks ago</w:t>
        <w:br/>
        <w:t>https://www.linkedin.com/jobs/view/1216718695/?eBP=NotAvailableFromVoyagerAPI&amp;recommendedFlavor=HIDDEN_GEM&amp;refId=65f5fabe-3b60-4533-b7d9-cd1ea55cc964&amp;trk=d_flagship3_search_srp_jobs</w:t>
      </w:r>
    </w:p>
    <w:p>
      <w:pPr>
        <w:pStyle w:val="ListNumber"/>
      </w:pPr>
      <w:r>
        <w:br/>
        <w:t>Scientific Applications Programmer</w:t>
        <w:br/>
        <w:t>DB Consulting Group, Inc.</w:t>
        <w:br/>
        <w:t>Cleveland, OH, US</w:t>
        <w:br/>
        <w:t>MPI, python and Javascript. Work will entail development of the OpenMDAO framework by coding new ser... joblift.com</w:t>
        <w:br/>
        <w:t>Be an early applicant</w:t>
        <w:br/>
        <w:t>3 weeks ago</w:t>
        <w:br/>
        <w:t>https://www.linkedin.com/jobs/view/1260232661/?eBP=NotAvailableFromVoyagerAPI&amp;recommendedFlavor=HIDDEN_GEM&amp;refId=65f5fabe-3b60-4533-b7d9-cd1ea55cc964&amp;trk=d_flagship3_search_srp_jobs</w:t>
      </w:r>
    </w:p>
    <w:p>
      <w:pPr>
        <w:pStyle w:val="ListNumber"/>
      </w:pPr>
      <w:r>
        <w:br/>
        <w:t>Data Engineering Analyst - Cleveland</w:t>
        <w:br/>
        <w:t>INSIGHT2PROFIT</w:t>
        <w:br/>
        <w:t>&lt; 30 min</w:t>
        <w:br/>
        <w:t>Cleveland, OH, US</w:t>
        <w:br/>
        <w:t>Internship, project and/or professional experience with applied data analysis on large transaction d... neuvoo.com</w:t>
        <w:br/>
        <w:t>Be an early applicant</w:t>
        <w:br/>
        <w:t>4 weeks ago</w:t>
        <w:br/>
        <w:t>https://www.linkedin.com/jobs/view/1250931882/?eBP=NotAvailableFromVoyagerAPI&amp;recommendedFlavor=HIDDEN_GEM&amp;refId=65f5fabe-3b60-4533-b7d9-cd1ea55cc964&amp;trk=d_flagship3_search_srp_jobs</w:t>
      </w:r>
    </w:p>
    <w:p>
      <w:pPr>
        <w:pStyle w:val="ListNumber"/>
      </w:pPr>
      <w:r>
        <w:br/>
        <w:t>Scientific Applications Programmer</w:t>
        <w:br/>
        <w:t>DB Consulting Group, Inc.</w:t>
        <w:br/>
        <w:t>Cleveland, OH, US</w:t>
        <w:br/>
        <w:t>Work will entail development of the OpenMDAO framework by coding new serial and parallel functionali... joblift.com</w:t>
        <w:br/>
        <w:t>3 alumni work here</w:t>
        <w:br/>
        <w:t>4 weeks ago</w:t>
        <w:br/>
        <w:t>https://www.linkedin.com/jobs/view/1257958381/?eBP=NotAvailableFromVoyagerAPI&amp;recommendedFlavor=SCHOOL_RECRUIT&amp;refId=65f5fabe-3b60-4533-b7d9-cd1ea55cc964&amp;trk=d_flagship3_search_srp_jobs</w:t>
      </w:r>
    </w:p>
    <w:p>
      <w:pPr>
        <w:pStyle w:val="ListNumber"/>
      </w:pPr>
      <w:r>
        <w:br/>
        <w:t>ETL Developer</w:t>
        <w:br/>
        <w:t>Aclara</w:t>
        <w:br/>
        <w:t>Solon, OH, US</w:t>
        <w:br/>
        <w:t>3 years of experience in advanced data analytics, math or statistical modeling, or machine learning ... grnh.se</w:t>
        <w:br/>
        <w:t>Be an early applicant</w:t>
        <w:br/>
        <w:t>4 weeks ago</w:t>
        <w:br/>
        <w:t>https://www.linkedin.com/jobs/view/1254436026/?eBP=NotAvailableFromVoyagerAPI&amp;recommendedFlavor=HIDDEN_GEM&amp;refId=65f5fabe-3b60-4533-b7d9-cd1ea55cc964&amp;trk=d_flagship3_search_srp_jobs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